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F27E1" w14:textId="77777777" w:rsidR="00BD6F39" w:rsidRPr="00CB6495" w:rsidRDefault="00000000">
      <w:pPr>
        <w:pStyle w:val="Heading1"/>
        <w:rPr>
          <w:lang w:val="es-CR"/>
        </w:rPr>
      </w:pPr>
      <w:r w:rsidRPr="00CB6495">
        <w:rPr>
          <w:lang w:val="es-CR"/>
        </w:rPr>
        <w:t>CERTIFICADO DE VOTO</w:t>
      </w:r>
    </w:p>
    <w:p w14:paraId="0509C114" w14:textId="77777777" w:rsidR="00BD6F39" w:rsidRPr="00CB6495" w:rsidRDefault="00000000">
      <w:pPr>
        <w:rPr>
          <w:lang w:val="es-CR"/>
        </w:rPr>
      </w:pPr>
      <w:r w:rsidRPr="00CB6495">
        <w:rPr>
          <w:lang w:val="es-CR"/>
        </w:rPr>
        <w:t>Gobierno Nacional</w:t>
      </w:r>
    </w:p>
    <w:p w14:paraId="6240C3AD" w14:textId="77777777" w:rsidR="00BD6F39" w:rsidRPr="00CB6495" w:rsidRDefault="00000000">
      <w:pPr>
        <w:rPr>
          <w:lang w:val="es-CR"/>
        </w:rPr>
      </w:pPr>
      <w:r w:rsidRPr="00CB6495">
        <w:rPr>
          <w:lang w:val="es-CR"/>
        </w:rPr>
        <w:t>Ministerio de Elecciones y Procesos Democráticos</w:t>
      </w:r>
    </w:p>
    <w:p w14:paraId="699FB284" w14:textId="77777777" w:rsidR="00BD6F39" w:rsidRPr="00CB6495" w:rsidRDefault="00000000">
      <w:pPr>
        <w:rPr>
          <w:lang w:val="es-CR"/>
        </w:rPr>
      </w:pPr>
      <w:r w:rsidRPr="00CB6495">
        <w:rPr>
          <w:lang w:val="es-CR"/>
        </w:rPr>
        <w:br/>
        <w:t>--------------------------------------------------</w:t>
      </w:r>
      <w:r w:rsidRPr="00CB6495">
        <w:rPr>
          <w:lang w:val="es-CR"/>
        </w:rPr>
        <w:br/>
      </w:r>
    </w:p>
    <w:p w14:paraId="2E9056A8" w14:textId="77777777" w:rsidR="00BD6F39" w:rsidRPr="00CB6495" w:rsidRDefault="00000000">
      <w:pPr>
        <w:rPr>
          <w:lang w:val="es-CR"/>
        </w:rPr>
      </w:pPr>
      <w:r w:rsidRPr="00CB6495">
        <w:rPr>
          <w:lang w:val="es-CR"/>
        </w:rPr>
        <w:t>Fecha de Emisión: [DD/MM/AAAA]</w:t>
      </w:r>
    </w:p>
    <w:p w14:paraId="725949AA" w14:textId="77777777" w:rsidR="00BD6F39" w:rsidRPr="00CB6495" w:rsidRDefault="00000000">
      <w:pPr>
        <w:rPr>
          <w:lang w:val="es-CR"/>
        </w:rPr>
      </w:pPr>
      <w:r w:rsidRPr="00CB6495">
        <w:rPr>
          <w:lang w:val="es-CR"/>
        </w:rPr>
        <w:t>Número de Cédula: [CEDULA_DEL_VOTANTE]</w:t>
      </w:r>
    </w:p>
    <w:p w14:paraId="666BE868" w14:textId="77777777" w:rsidR="00BD6F39" w:rsidRPr="00CB6495" w:rsidRDefault="00000000">
      <w:pPr>
        <w:rPr>
          <w:lang w:val="es-CR"/>
        </w:rPr>
      </w:pPr>
      <w:r w:rsidRPr="00CB6495">
        <w:rPr>
          <w:lang w:val="es-CR"/>
        </w:rPr>
        <w:br/>
        <w:t>El Ministerio de Elecciones y Procesos Democráticos certifica que el ciudadano identificado con la cédula [CEDULA_DEL_VOTANTE] ha ejercido su derecho al voto en las elecciones nacionales.</w:t>
      </w:r>
      <w:r w:rsidRPr="00CB6495">
        <w:rPr>
          <w:lang w:val="es-CR"/>
        </w:rPr>
        <w:br/>
      </w:r>
    </w:p>
    <w:p w14:paraId="5E0DED27" w14:textId="1A477FCC" w:rsidR="00BD6F39" w:rsidRPr="00CB6495" w:rsidRDefault="00000000" w:rsidP="00CB6495">
      <w:pPr>
        <w:rPr>
          <w:lang w:val="es-CR"/>
        </w:rPr>
      </w:pPr>
      <w:r w:rsidRPr="00CB6495">
        <w:rPr>
          <w:lang w:val="es-CR"/>
        </w:rPr>
        <w:t>Este documento es válido para efectos de comprobación oficial.</w:t>
      </w:r>
      <w:r w:rsidRPr="00CB6495">
        <w:rPr>
          <w:lang w:val="es-CR"/>
        </w:rPr>
        <w:br/>
      </w:r>
    </w:p>
    <w:p w14:paraId="12CB2AFC" w14:textId="77777777" w:rsidR="00CB6495" w:rsidRDefault="00CB6495">
      <w:pPr>
        <w:rPr>
          <w:lang w:val="es-CR"/>
        </w:rPr>
      </w:pPr>
    </w:p>
    <w:p w14:paraId="11A6B4EE" w14:textId="77777777" w:rsidR="00CB6495" w:rsidRDefault="00CB6495">
      <w:pPr>
        <w:rPr>
          <w:lang w:val="es-CR"/>
        </w:rPr>
      </w:pPr>
    </w:p>
    <w:p w14:paraId="42BB6597" w14:textId="173CC6E3" w:rsidR="00BD6F39" w:rsidRPr="00CB6495" w:rsidRDefault="00000000">
      <w:pPr>
        <w:rPr>
          <w:lang w:val="es-CR"/>
        </w:rPr>
      </w:pPr>
      <w:r w:rsidRPr="00CB6495">
        <w:rPr>
          <w:lang w:val="es-CR"/>
        </w:rPr>
        <w:br/>
        <w:t>--------------------------------------------------</w:t>
      </w:r>
      <w:r w:rsidRPr="00CB6495">
        <w:rPr>
          <w:lang w:val="es-CR"/>
        </w:rPr>
        <w:br/>
      </w:r>
    </w:p>
    <w:p w14:paraId="2A35300B" w14:textId="65017E3A" w:rsidR="00BD6F39" w:rsidRPr="00CB6495" w:rsidRDefault="00000000">
      <w:pPr>
        <w:rPr>
          <w:lang w:val="es-CR"/>
        </w:rPr>
      </w:pPr>
      <w:r w:rsidRPr="00CB6495">
        <w:rPr>
          <w:lang w:val="es-CR"/>
        </w:rPr>
        <w:t xml:space="preserve">Firma del </w:t>
      </w:r>
      <w:r w:rsidR="00CB6495" w:rsidRPr="00CB6495">
        <w:rPr>
          <w:lang w:val="es-CR"/>
        </w:rPr>
        <w:t>funcionario</w:t>
      </w:r>
      <w:r w:rsidRPr="00CB6495">
        <w:rPr>
          <w:lang w:val="es-CR"/>
        </w:rPr>
        <w:t xml:space="preserve"> Autorizado</w:t>
      </w:r>
    </w:p>
    <w:p w14:paraId="5580D5D6" w14:textId="77777777" w:rsidR="00BD6F39" w:rsidRPr="00CB6495" w:rsidRDefault="00000000">
      <w:pPr>
        <w:rPr>
          <w:lang w:val="es-CR"/>
        </w:rPr>
      </w:pPr>
      <w:r w:rsidRPr="00CB6495">
        <w:rPr>
          <w:lang w:val="es-CR"/>
        </w:rPr>
        <w:t>Ministerio de Elecciones y Procesos Democráticos</w:t>
      </w:r>
    </w:p>
    <w:sectPr w:rsidR="00BD6F39" w:rsidRPr="00CB64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195194">
    <w:abstractNumId w:val="8"/>
  </w:num>
  <w:num w:numId="2" w16cid:durableId="139536685">
    <w:abstractNumId w:val="6"/>
  </w:num>
  <w:num w:numId="3" w16cid:durableId="72701848">
    <w:abstractNumId w:val="5"/>
  </w:num>
  <w:num w:numId="4" w16cid:durableId="1025136694">
    <w:abstractNumId w:val="4"/>
  </w:num>
  <w:num w:numId="5" w16cid:durableId="1319724298">
    <w:abstractNumId w:val="7"/>
  </w:num>
  <w:num w:numId="6" w16cid:durableId="998852710">
    <w:abstractNumId w:val="3"/>
  </w:num>
  <w:num w:numId="7" w16cid:durableId="1340233123">
    <w:abstractNumId w:val="2"/>
  </w:num>
  <w:num w:numId="8" w16cid:durableId="1627076763">
    <w:abstractNumId w:val="1"/>
  </w:num>
  <w:num w:numId="9" w16cid:durableId="49892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6F39"/>
    <w:rsid w:val="00CB0664"/>
    <w:rsid w:val="00CB6495"/>
    <w:rsid w:val="00D264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02646B"/>
  <w14:defaultImageDpi w14:val="300"/>
  <w15:docId w15:val="{60A5B1B7-EB27-46A5-B682-CBCFF95F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MAIRENA GRANERA GABRIEL JOSUE</cp:lastModifiedBy>
  <cp:revision>2</cp:revision>
  <dcterms:created xsi:type="dcterms:W3CDTF">2013-12-23T23:15:00Z</dcterms:created>
  <dcterms:modified xsi:type="dcterms:W3CDTF">2025-03-12T08:15:00Z</dcterms:modified>
  <cp:category/>
</cp:coreProperties>
</file>